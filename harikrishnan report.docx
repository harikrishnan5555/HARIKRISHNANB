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rFonts w:hint="default"/>
                <w:sz w:val="24"/>
                <w:szCs w:val="24"/>
                <w:lang w:val="en-US"/>
              </w:rPr>
            </w:pPr>
            <w:r>
              <w:rPr>
                <w:rFonts w:hint="default"/>
                <w:sz w:val="24"/>
                <w:szCs w:val="24"/>
                <w:lang w:val="en-US"/>
              </w:rPr>
              <w:t>au811321114010</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rFonts w:hint="default"/>
                <w:sz w:val="28"/>
                <w:szCs w:val="28"/>
                <w:lang w:val="en-US"/>
              </w:rPr>
            </w:pPr>
            <w:r>
              <w:rPr>
                <w:rFonts w:hint="default"/>
                <w:sz w:val="28"/>
                <w:szCs w:val="28"/>
                <w:lang w:val="en-US"/>
              </w:rPr>
              <w:t>HARIKRISHNAN B</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aQAAAIkAAAAU&#10;AAAAZHJzL21lZGlhL2ltYWdlMS5wbmfrDPBz5+WS4mJgYOD19HAJAtL+QBzDwQYk9ctebAZSjMVB&#10;7k4M687JvARyWNIdfR0ZGDb2c/9JZAXyjT1dHEMq4t4eNGQE8g4t+Or/NplHAcjECdaxFb5hYEyT&#10;WpgKUuL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">
                <o:lock v:ext="edit" aspectratio="f"/>
                <v:shape id="Picture 89" o:spid="_x0000_s1026" o:spt="75"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center"/>
      </w:pPr>
    </w:p>
    <w:p>
      <w:pPr>
        <w:spacing w:before="0" w:after="160" w:line="259" w:lineRule="auto"/>
        <w:rPr>
          <w:rFonts w:ascii="Times New Roman" w:hAnsi="Times New Roman" w:eastAsia="Times New Roman" w:cs="Times New Roman"/>
          <w:sz w:val="28"/>
        </w:rPr>
      </w:pPr>
      <w:r>
        <w:rPr>
          <w:rFonts w:hint="default" w:ascii="Times New Roman" w:hAnsi="Times New Roman" w:eastAsia="Times New Roman"/>
          <w:sz w:val="28"/>
        </w:rPr>
        <w:t>https://github.com/harikrishnan5555/HARIKRISHNANB</w:t>
      </w:r>
      <w:bookmarkStart w:id="0" w:name="_GoBack"/>
      <w:bookmarkEnd w:id="0"/>
    </w:p>
    <w:p>
      <w:pPr>
        <w:spacing w:before="0" w:after="160" w:line="259" w:lineRule="auto"/>
        <w:jc w:val="both"/>
        <w:rPr>
          <w:b/>
          <w:bCs/>
        </w:rPr>
      </w:pPr>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F14414"/>
    <w:rsid w:val="13AC34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qFormat/>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2681</Characters>
  <Paragraphs>153</Paragraphs>
  <TotalTime>45</TotalTime>
  <ScaleCrop>false</ScaleCrop>
  <LinksUpToDate>false</LinksUpToDate>
  <CharactersWithSpaces>3416</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Hp</cp:lastModifiedBy>
  <dcterms:modified xsi:type="dcterms:W3CDTF">2024-04-17T05:42:31Z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71B2A52200B744CD8253509CD25639EA</vt:lpwstr>
  </property>
</Properties>
</file>